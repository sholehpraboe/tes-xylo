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by step create application XYLO</w:t>
      </w:r>
    </w:p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{ Contact List Management }</w:t>
      </w:r>
    </w:p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composer create-project laravel/laravel tes-xylo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php artisan migrate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composer require laravel/jetstream</w:t>
      </w:r>
    </w:p>
    <w:p>
      <w:pPr>
        <w:rPr>
          <w:rFonts w:hint="default"/>
        </w:rPr>
      </w:pPr>
      <w:r>
        <w:rPr>
          <w:rFonts w:hint="default"/>
        </w:rPr>
        <w:t>php artisan jetstream:install livewire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npm install</w:t>
      </w:r>
    </w:p>
    <w:p>
      <w:pPr>
        <w:rPr>
          <w:rFonts w:hint="default"/>
        </w:rPr>
      </w:pPr>
      <w:r>
        <w:rPr>
          <w:rFonts w:hint="default"/>
        </w:rPr>
        <w:t>npm run dev</w:t>
      </w:r>
    </w:p>
    <w:p>
      <w:pPr>
        <w:rPr>
          <w:rFonts w:hint="default"/>
        </w:rPr>
      </w:pPr>
      <w:r>
        <w:rPr>
          <w:rFonts w:hint="default"/>
        </w:rPr>
        <w:t>php artisan migrate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serve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admin@gmail.com</w:t>
      </w:r>
    </w:p>
    <w:p>
      <w:pPr>
        <w:rPr>
          <w:rFonts w:hint="default"/>
        </w:rPr>
      </w:pPr>
      <w:r>
        <w:rPr>
          <w:rFonts w:hint="default"/>
        </w:rPr>
        <w:t>admin123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agent@gmail.com</w:t>
      </w:r>
    </w:p>
    <w:p>
      <w:pPr>
        <w:rPr>
          <w:rFonts w:hint="default"/>
        </w:rPr>
      </w:pPr>
      <w:r>
        <w:rPr>
          <w:rFonts w:hint="default"/>
        </w:rPr>
        <w:t>agent123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Application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Welcome</w:t>
      </w:r>
    </w:p>
    <w:p>
      <w:pPr>
        <w:numPr>
          <w:numId w:val="0"/>
        </w:num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730240" cy="4400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730240" cy="40557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09285" cy="3774440"/>
            <wp:effectExtent l="0" t="0" r="571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0240" cy="401891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Admin contact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30240" cy="4142740"/>
            <wp:effectExtent l="0" t="0" r="381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Agent Contact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0240" cy="416750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 History follow up list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0240" cy="418274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Menu Login Agent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730240" cy="4404995"/>
            <wp:effectExtent l="0" t="0" r="38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094" w:right="1440" w:bottom="1121" w:left="1440" w:header="0" w:footer="0" w:gutter="0"/>
      <w:cols w:equalWidth="0" w:num="1">
        <w:col w:w="936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9637C"/>
    <w:multiLevelType w:val="singleLevel"/>
    <w:tmpl w:val="B27963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B511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EE1072"/>
    <w:rsid w:val="419673AE"/>
    <w:rsid w:val="47030FFF"/>
    <w:rsid w:val="5A5A2D59"/>
    <w:rsid w:val="7ED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2021-05-18T20:43:00Z</dcterms:created>
  <dc:creator>USER</dc:creator>
  <cp:lastModifiedBy>USER</cp:lastModifiedBy>
  <dcterms:modified xsi:type="dcterms:W3CDTF">2021-05-18T20:55:39Z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